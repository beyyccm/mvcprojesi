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Kütüphane Yönetim Sistemi – Proje Dokümantasyonu &amp; README</w:t>
      </w:r>
    </w:p>
    <w:p>
      <w:pPr>
        <w:pStyle w:val="Heading1"/>
      </w:pPr>
      <w:r>
        <w:t>1. Proje Hakkında</w:t>
      </w:r>
    </w:p>
    <w:p>
      <w:r>
        <w:t>Bu proje, ASP.NET Core MVC kullanılarak geliştirilmiş bir Kütüphane Yönetim Sistemi’dir. Proje ile kullanıcılar kitap ve öğrenci kayıtlarını yönetebilir, kitap ödünç alma işlemlerini takip edebilir. Projede temel olarak CRUD işlemleri, Layout &amp; PartialView kullanımı, statik dosyalar, routing ve MVC servisleri uygulanmıştır.</w:t>
      </w:r>
    </w:p>
    <w:p>
      <w:pPr>
        <w:pStyle w:val="Heading1"/>
      </w:pPr>
      <w:r>
        <w:t>2. Kullanılan Teknolojiler ve Özellikler</w:t>
      </w:r>
    </w:p>
    <w:p>
      <w:r>
        <w:t>- C# / ASP.NET Core MVC</w:t>
      </w:r>
    </w:p>
    <w:p>
      <w:r>
        <w:t>- Visual Studio</w:t>
      </w:r>
    </w:p>
    <w:p>
      <w:r>
        <w:t>- Entity Framework Core (opsiyonel)</w:t>
      </w:r>
    </w:p>
    <w:p>
      <w:r>
        <w:t>- Razor View Engine</w:t>
      </w:r>
    </w:p>
    <w:p>
      <w:r>
        <w:t>- wwwroot klasörü ile statik dosya yönetimi</w:t>
      </w:r>
    </w:p>
    <w:p>
      <w:r>
        <w:t>- Routing Konfigürasyonu</w:t>
      </w:r>
    </w:p>
    <w:p>
      <w:r>
        <w:t>- Layout &amp; PartialView</w:t>
      </w:r>
    </w:p>
    <w:p>
      <w:pPr>
        <w:pStyle w:val="Heading1"/>
      </w:pPr>
      <w:r>
        <w:t>3. Proje Yapısı</w:t>
      </w:r>
    </w:p>
    <w:p>
      <w:r>
        <w:t>KütüphaneYonetim/</w:t>
        <w:br/>
        <w:t>│</w:t>
        <w:br/>
        <w:t>├── Controllers/</w:t>
        <w:br/>
        <w:t>│   ├── HomeController.cs</w:t>
        <w:br/>
        <w:t>│   ├── BooksController.cs</w:t>
        <w:br/>
        <w:t>│   └── StudentsController.cs</w:t>
        <w:br/>
        <w:t>│</w:t>
        <w:br/>
        <w:t>├── Models/</w:t>
        <w:br/>
        <w:t>│   ├── Book.cs</w:t>
        <w:br/>
        <w:t>│   └── Student.cs</w:t>
        <w:br/>
        <w:t>│</w:t>
        <w:br/>
        <w:t>├── Views/</w:t>
        <w:br/>
        <w:t>│   ├── Shared/</w:t>
        <w:br/>
        <w:t>│   │   ├── _Layout.cshtml</w:t>
        <w:br/>
        <w:t>│   │   └── _Footer.cshtml</w:t>
        <w:br/>
        <w:t>│   ├── Home/</w:t>
        <w:br/>
        <w:t>│   │   ├── Index.cshtml</w:t>
        <w:br/>
        <w:t>│   │   └── About.cshtml</w:t>
        <w:br/>
        <w:t>│   ├── Books/</w:t>
        <w:br/>
        <w:t>│   │   ├── Create.cshtml</w:t>
        <w:br/>
        <w:t>│   │   └── List.cshtml</w:t>
        <w:br/>
        <w:t>│   └── Students/</w:t>
        <w:br/>
        <w:t>│       ├── Create.cshtml</w:t>
        <w:br/>
        <w:t>│       └── List.cshtml</w:t>
        <w:br/>
        <w:t>│</w:t>
        <w:br/>
        <w:t>├── wwwroot/</w:t>
        <w:br/>
        <w:t>│   ├── css/</w:t>
        <w:br/>
        <w:t>│   ├── js/</w:t>
        <w:br/>
        <w:t>│   └── images/</w:t>
        <w:br/>
        <w:t>│</w:t>
        <w:br/>
        <w:t>├── appsettings.json</w:t>
        <w:br/>
        <w:t>└── Program.cs</w:t>
      </w:r>
    </w:p>
    <w:p>
      <w:pPr>
        <w:pStyle w:val="Heading1"/>
      </w:pPr>
      <w:r>
        <w:t>4. Program.cs Konfigürasyonu</w:t>
      </w:r>
    </w:p>
    <w:p>
      <w:r>
        <w:t>```csharp</w:t>
        <w:br/>
        <w:t>using Microsoft.AspNetCore.Builder;</w:t>
        <w:br/>
        <w:t>using Microsoft.Extensions.DependencyInjection;</w:t>
        <w:br/>
        <w:br/>
        <w:t>var builder = WebApplication.CreateBuilder(args);</w:t>
        <w:br/>
        <w:br/>
        <w:t>// MVC Servislerini ekleme</w:t>
        <w:br/>
        <w:t>builder.Services.AddControllersWithViews();</w:t>
        <w:br/>
        <w:br/>
        <w:t>var app = builder.Build();</w:t>
        <w:br/>
        <w:br/>
        <w:t>// wwwroot klasörü için statik dosya kullanımı</w:t>
        <w:br/>
        <w:t>app.UseStaticFiles();</w:t>
        <w:br/>
        <w:br/>
        <w:t>// Routing konfigürasyonu</w:t>
        <w:br/>
        <w:t>app.UseRouting();</w:t>
        <w:br/>
        <w:br/>
        <w:t>// Varsayılan routing</w:t>
        <w:br/>
        <w:t>app.MapControllerRoute(</w:t>
        <w:br/>
        <w:t xml:space="preserve">    name: "default",</w:t>
        <w:br/>
        <w:t xml:space="preserve">    pattern: "{controller=Home}/{action=Index}/{id?}"</w:t>
        <w:br/>
        <w:t>);</w:t>
        <w:br/>
        <w:br/>
        <w:t>app.Run();</w:t>
        <w:br/>
        <w:t>```</w:t>
      </w:r>
    </w:p>
    <w:p>
      <w:r>
        <w:t>Açıklama:</w:t>
        <w:br/>
        <w:t>- AddControllersWithViews(): MVC servislerini aktif eder.</w:t>
        <w:br/>
        <w:t>- UseStaticFiles(): wwwroot içindeki CSS, JS, resim gibi dosyaların kullanılmasını sağlar.</w:t>
        <w:br/>
        <w:t>- MapControllerRoute(): İstekleri doğru controller ve aksiyon metoduna yönlendirir.</w:t>
      </w:r>
    </w:p>
    <w:p>
      <w:pPr>
        <w:pStyle w:val="Heading1"/>
      </w:pPr>
      <w:r>
        <w:t>5. Layout &amp; PartialView Kullanımı</w:t>
      </w:r>
    </w:p>
    <w:p>
      <w:r>
        <w:t>- _Layout.cshtml: Tüm sayfaların ortak yapısı</w:t>
        <w:br/>
        <w:t>- _Footer.cshtml: Sabitlenmiş footer</w:t>
        <w:br/>
      </w:r>
    </w:p>
    <w:p>
      <w:r>
        <w:t>&lt;footer&gt;</w:t>
        <w:br/>
        <w:t xml:space="preserve">    &lt;p&gt;&amp;copy; 2025 Tüm Hakları Saklıdır - [Adınız Soyadınız]&lt;/p&gt;</w:t>
        <w:br/>
        <w:t>&lt;/footer&gt;</w:t>
      </w:r>
    </w:p>
    <w:p>
      <w:pPr>
        <w:pStyle w:val="Heading1"/>
      </w:pPr>
      <w:r>
        <w:t>6. Sayfalar</w:t>
      </w:r>
    </w:p>
    <w:p>
      <w:r>
        <w:t>- Ana Sayfa (Home/Index): Giriş sayfası, hoş geldiniz mesajı</w:t>
        <w:br/>
        <w:t>- Hakkında (Home/About): Proje hakkında kısa bilgi</w:t>
        <w:br/>
        <w:t>- Öğrenci &amp; Kitap İşlemleri: CRUD işlemleri</w:t>
      </w:r>
    </w:p>
    <w:p>
      <w:pPr>
        <w:pStyle w:val="Heading1"/>
      </w:pPr>
      <w:r>
        <w:t>7. Kullanılan Özelliklerin Açıklamaları</w:t>
      </w:r>
    </w:p>
    <w:p>
      <w:r>
        <w:t>| Özellik | Açıklama |</w:t>
        <w:br/>
        <w:t>|---------|----------|</w:t>
        <w:br/>
        <w:t>| MVC Servisleri | Kontroller, modeller ve görünümler arası iletişimi sağlar |</w:t>
        <w:br/>
        <w:t>| Routing | URL yönlendirmelerini yönetir |</w:t>
        <w:br/>
        <w:t>| Layout &amp; PartialView | Ortak görünüm sağlar |</w:t>
        <w:br/>
        <w:t>| wwwroot | CSS, JS, resim gibi statik dosyaları sunar |</w:t>
        <w:br/>
        <w:t>| CRUD İşlemleri | Kitap ve öğrenci ekleme, silme, listeleme |</w:t>
      </w:r>
    </w:p>
    <w:p>
      <w:pPr>
        <w:pStyle w:val="Heading1"/>
      </w:pPr>
      <w:r>
        <w:t>8. Ekran Görüntüleri</w:t>
      </w:r>
    </w:p>
    <w:p>
      <w:r>
        <w:t>1. Ana Sayfa: [Buraya ekran görüntüsü ekleyin]</w:t>
        <w:br/>
        <w:t>2. Hakkında Sayfası: [Buraya ekran görüntüsü ekleyin]</w:t>
        <w:br/>
        <w:t>3. Kitap Listeleme: [Buraya ekran görüntüsü ekleyin]</w:t>
        <w:br/>
        <w:t>4. Öğrenci Ekleme: [Buraya ekran görüntüsü ekleyin]</w:t>
      </w:r>
    </w:p>
    <w:p>
      <w:pPr>
        <w:pStyle w:val="Heading1"/>
      </w:pPr>
      <w:r>
        <w:t>9. Kurulum ve Çalıştırma</w:t>
      </w:r>
    </w:p>
    <w:p>
      <w:r>
        <w:t>1. Projeyi Visual Studio’da açın</w:t>
        <w:br/>
        <w:t>2. Program.cs dosyasındaki yapılandırmaları kontrol edin</w:t>
        <w:br/>
        <w:t>3. Gerekli NuGet paketlerini yükleyin</w:t>
        <w:br/>
        <w:t>4. Uygulamayı çalıştırın (Ctrl + F5)</w:t>
        <w:br/>
        <w:t>5. Tarayıcıda https://localhost:5001/ ile ana sayfaya ulaşın</w:t>
      </w:r>
    </w:p>
    <w:p>
      <w:pPr>
        <w:pStyle w:val="Heading1"/>
      </w:pPr>
      <w:r>
        <w:t>10. Testler</w:t>
      </w:r>
    </w:p>
    <w:p>
      <w:r>
        <w:t>- Sayfa yönlendirmeleri doğru çalışıyor mu?</w:t>
        <w:br/>
        <w:t>- CRUD işlemleri sorunsuz mu?</w:t>
        <w:br/>
        <w:t>- Layout ve footer doğru render ediliyor mu?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